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  <w:br/>
        <w:br/>
        <w:br/>
        <w:t>This answer is useful</w:t>
        <w:br/>
        <w:br/>
        <w:t xml:space="preserve">            3</w:t>
        <w:br/>
        <w:t xml:space="preserve">        </w:t>
        <w:br/>
        <w:br/>
        <w:br/>
        <w:t>This answer is not useful</w:t>
        <w:br/>
        <w:br/>
        <w:br/>
        <w:br/>
        <w:t>Save this answer.</w:t>
        <w:br/>
        <w:br/>
        <w:br/>
        <w:br/>
        <w:br/>
        <w:br/>
        <w:t>Show activity on this post.</w:t>
        <w:br/>
        <w:br/>
        <w:br/>
        <w:br/>
        <w:br/>
        <w:t>Use the PyAutoGui module.</w:t>
        <w:br/>
        <w:t>pip install PyAutoGUI</w:t>
        <w:br/>
        <w:br/>
        <w:t>We can easily use HotKey combinations.</w:t>
        <w:br/>
        <w:br/>
        <w:t>See docs: https://pyautogui.readthedocs.io/en/latest/keyboard.html#the-hotkey-function</w:t>
        <w:br/>
        <w:br/>
        <w:t>Pressing Ctrl+C</w:t>
        <w:br/>
        <w:t>&gt;&gt;&gt; import pyautogui</w:t>
        <w:br/>
        <w:t>&gt;&gt;&gt; pyautogui.hotkey('ctrl', 'c')</w:t>
        <w:br/>
        <w:br/>
        <w:br/>
        <w:br/>
        <w:br/>
        <w:br/>
        <w:br/>
        <w:br/>
        <w:br/>
        <w:br/>
        <w:t>ShareShare a link to this answer Copy linkCC BY-SA 4.0</w:t>
        <w:br/>
        <w:br/>
        <w:br/>
        <w:t>Improve this answer</w:t>
        <w:br/>
        <w:br/>
        <w:br/>
        <w:br/>
        <w:t xml:space="preserve">                        Follow</w:t>
        <w:br/>
        <w:t xml:space="preserve">                    Follow this answer to receive notifications</w:t>
        <w:br/>
        <w:br/>
        <w:br/>
        <w:br/>
        <w:br/>
        <w:br/>
        <w:br/>
        <w:br/>
        <w:br/>
        <w:br/>
        <w:t xml:space="preserve">            answered Jun 17, 2021 at 17:02</w:t>
        <w:br/>
        <w:br/>
        <w:br/>
        <w:br/>
        <w:br/>
        <w:br/>
        <w:br/>
        <w:t>Ali SajjadAli Sajjad</w:t>
        <w:br/>
        <w:br/>
        <w:t>3,95511 gold badge3131 silver badges4141 bronze badges</w:t>
        <w:br/>
        <w:br/>
        <w:br/>
        <w:br/>
        <w:br/>
        <w:br/>
        <w:br/>
        <w:br/>
        <w:br/>
        <w:br/>
        <w:br/>
        <w:br/>
        <w:br/>
        <w:br/>
        <w:br/>
        <w:t>Add a comment</w:t>
        <w:br/>
        <w:t xml:space="preserve"> | </w:t>
        <w:br/>
        <w:br/>
        <w:br/>
        <w:br/>
      </w:r>
    </w:p>
    <w:p>
      <w:r>
        <w:br/>
        <w:br/>
        <w:br/>
        <w:br/>
        <w:t>This answer is useful</w:t>
        <w:br/>
        <w:br/>
        <w:t xml:space="preserve">            3</w:t>
        <w:br/>
        <w:t xml:space="preserve">        </w:t>
        <w:br/>
        <w:br/>
        <w:br/>
        <w:t>This answer is not useful</w:t>
        <w:br/>
        <w:br/>
        <w:br/>
        <w:br/>
        <w:t>Save this answer.</w:t>
        <w:br/>
        <w:br/>
        <w:br/>
        <w:br/>
        <w:br/>
        <w:br/>
        <w:t>Show activity on this post.</w:t>
        <w:br/>
        <w:br/>
      </w:r>
    </w:p>
    <w:p>
      <w:r>
        <w:br/>
        <w:br/>
        <w:br/>
        <w:t>This answer is useful</w:t>
        <w:br/>
        <w:br/>
        <w:t xml:space="preserve">            3</w:t>
        <w:br/>
        <w:t xml:space="preserve">        </w:t>
        <w:br/>
        <w:br/>
        <w:br/>
        <w:t>This answer is not useful</w:t>
        <w:br/>
        <w:br/>
        <w:br/>
        <w:br/>
        <w:t>Save this answer.</w:t>
        <w:br/>
        <w:br/>
        <w:br/>
        <w:br/>
        <w:br/>
        <w:br/>
        <w:t>Show activity on this post.</w:t>
        <w:br/>
      </w:r>
    </w:p>
    <w:p>
      <w:r>
        <w:t>This answer is useful</w:t>
      </w:r>
    </w:p>
    <w:p>
      <w:r/>
    </w:p>
    <w:p>
      <w:r>
        <w:br/>
        <w:t xml:space="preserve">            3</w:t>
        <w:br/>
        <w:t xml:space="preserve">        </w:t>
      </w:r>
    </w:p>
    <w:p>
      <w:r>
        <w:t>This answer is not useful</w:t>
      </w:r>
    </w:p>
    <w:p>
      <w:r/>
    </w:p>
    <w:p>
      <w:r>
        <w:t>Save this answer.</w:t>
      </w:r>
    </w:p>
    <w:p>
      <w:r/>
    </w:p>
    <w:p>
      <w:r>
        <w:br/>
        <w:br/>
        <w:br/>
        <w:br/>
      </w:r>
    </w:p>
    <w:p>
      <w:r>
        <w:br/>
        <w:br/>
      </w:r>
    </w:p>
    <w:p>
      <w:r>
        <w:rPr>
          <w:b/>
        </w:rPr>
      </w:r>
      <w:r>
        <w:t xml:space="preserve"> (/posts/68023685/timeline)</w:t>
      </w:r>
    </w:p>
    <w:p>
      <w:r>
        <w:t>Show activity on this post.</w:t>
      </w:r>
    </w:p>
    <w:p>
      <w:r/>
    </w:p>
    <w:p>
      <w:r>
        <w:br/>
        <w:br/>
        <w:t>Use the PyAutoGui module.</w:t>
        <w:br/>
        <w:t>pip install PyAutoGUI</w:t>
        <w:br/>
        <w:br/>
        <w:t>We can easily use HotKey combinations.</w:t>
        <w:br/>
        <w:br/>
        <w:t>See docs: https://pyautogui.readthedocs.io/en/latest/keyboard.html#the-hotkey-function</w:t>
        <w:br/>
        <w:br/>
        <w:t>Pressing Ctrl+C</w:t>
        <w:br/>
        <w:t>&gt;&gt;&gt; import pyautogui</w:t>
        <w:br/>
        <w:t>&gt;&gt;&gt; pyautogui.hotkey('ctrl', 'c')</w:t>
        <w:br/>
        <w:br/>
        <w:br/>
        <w:br/>
        <w:br/>
        <w:br/>
        <w:br/>
        <w:br/>
        <w:br/>
        <w:br/>
        <w:t>ShareShare a link to this answer Copy linkCC BY-SA 4.0</w:t>
        <w:br/>
        <w:br/>
        <w:br/>
        <w:t>Improve this answer</w:t>
        <w:br/>
        <w:br/>
        <w:br/>
        <w:br/>
        <w:t xml:space="preserve">                        Follow</w:t>
        <w:br/>
        <w:t xml:space="preserve">                    Follow this answer to receive notifications</w:t>
        <w:br/>
        <w:br/>
        <w:br/>
        <w:br/>
        <w:br/>
        <w:br/>
        <w:br/>
        <w:br/>
        <w:br/>
        <w:br/>
        <w:t xml:space="preserve">            answered Jun 17, 2021 at 17:02</w:t>
        <w:br/>
        <w:br/>
        <w:br/>
        <w:br/>
        <w:br/>
        <w:br/>
        <w:br/>
        <w:t>Ali SajjadAli Sajjad</w:t>
        <w:br/>
        <w:br/>
        <w:t>3,95511 gold badge3131 silver badges4141 bronze badges</w:t>
        <w:br/>
        <w:br/>
        <w:br/>
        <w:br/>
        <w:br/>
        <w:br/>
        <w:br/>
      </w:r>
    </w:p>
    <w:p>
      <w:r>
        <w:br/>
        <w:t>Use the PyAutoGui module.</w:t>
        <w:br/>
        <w:t>pip install PyAutoGUI</w:t>
        <w:br/>
        <w:br/>
        <w:t>We can easily use HotKey combinations.</w:t>
        <w:br/>
        <w:br/>
        <w:t>See docs: https://pyautogui.readthedocs.io/en/latest/keyboard.html#the-hotkey-function</w:t>
        <w:br/>
        <w:br/>
        <w:t>Pressing Ctrl+C</w:t>
        <w:br/>
        <w:t>&gt;&gt;&gt; import pyautogui</w:t>
        <w:br/>
        <w:t>&gt;&gt;&gt; pyautogui.hotkey('ctrl', 'c')</w:t>
        <w:br/>
        <w:br/>
      </w:r>
    </w:p>
    <w:p>
      <w:r>
        <w:t>Use the PyAutoGui module.</w:t>
      </w:r>
    </w:p>
    <w:p>
      <w:r>
        <w:t>PyAutoGui</w:t>
      </w:r>
    </w:p>
    <w:p>
      <w:r>
        <w:t>pip install PyAutoGUI</w:t>
        <w:br/>
      </w:r>
    </w:p>
    <w:p>
      <w:r>
        <w:t>We can easily use HotKey combinations.</w:t>
      </w:r>
    </w:p>
    <w:p>
      <w:r>
        <w:t>See docs: https://pyautogui.readthedocs.io/en/latest/keyboard.html#the-hotkey-function</w:t>
        <w:br/>
      </w:r>
    </w:p>
    <w:p>
      <w:r>
        <w:rPr>
          <w:b/>
        </w:rPr>
        <w:t>https://pyautogui.readthedocs.io/en/latest/keyboard.html#the-hotkey-function</w:t>
      </w:r>
      <w:r>
        <w:t xml:space="preserve"> (https://pyautogui.readthedocs.io/en/latest/keyboard.html#the-hotkey-function)</w:t>
      </w:r>
    </w:p>
    <w:p>
      <w:pPr>
        <w:pStyle w:val="Heading3"/>
      </w:pPr>
      <w:r>
        <w:t>Pressing Ctrl+C</w:t>
      </w:r>
    </w:p>
    <w:p>
      <w:r>
        <w:t>&gt;&gt;&gt; import pyautogui</w:t>
        <w:br/>
        <w:t>&gt;&gt;&gt; pyautogui.hotkey('ctrl', 'c')</w:t>
        <w:br/>
      </w:r>
    </w:p>
    <w:p>
      <w:r>
        <w:t xml:space="preserve">&gt;&gt;&gt; </w:t>
      </w:r>
    </w:p>
    <w:p>
      <w:r>
        <w:t>import</w:t>
      </w:r>
    </w:p>
    <w:p>
      <w:r>
        <w:t xml:space="preserve">&gt;&gt;&gt; </w:t>
      </w:r>
    </w:p>
    <w:p>
      <w:r>
        <w:t>'ctrl'</w:t>
      </w:r>
    </w:p>
    <w:p>
      <w:r>
        <w:t>'c'</w:t>
      </w:r>
    </w:p>
    <w:p>
      <w:r>
        <w:br/>
        <w:br/>
        <w:br/>
        <w:br/>
        <w:br/>
        <w:br/>
        <w:br/>
        <w:t>ShareShare a link to this answer Copy linkCC BY-SA 4.0</w:t>
        <w:br/>
        <w:br/>
        <w:br/>
        <w:t>Improve this answer</w:t>
        <w:br/>
        <w:br/>
        <w:br/>
        <w:br/>
        <w:t xml:space="preserve">                        Follow</w:t>
        <w:br/>
        <w:t xml:space="preserve">                    Follow this answer to receive notifications</w:t>
        <w:br/>
        <w:br/>
        <w:br/>
        <w:br/>
        <w:br/>
        <w:br/>
        <w:br/>
        <w:br/>
        <w:br/>
        <w:br/>
        <w:t xml:space="preserve">            answered Jun 17, 2021 at 17:02</w:t>
        <w:br/>
        <w:br/>
        <w:br/>
        <w:br/>
        <w:br/>
        <w:br/>
        <w:br/>
        <w:t>Ali SajjadAli Sajjad</w:t>
        <w:br/>
        <w:br/>
        <w:t>3,95511 gold badge3131 silver badges4141 bronze badges</w:t>
        <w:br/>
        <w:br/>
        <w:br/>
        <w:br/>
        <w:br/>
        <w:br/>
      </w:r>
    </w:p>
    <w:p>
      <w:r>
        <w:br/>
        <w:br/>
        <w:br/>
        <w:br/>
        <w:br/>
        <w:br/>
        <w:t>ShareShare a link to this answer Copy linkCC BY-SA 4.0</w:t>
        <w:br/>
        <w:br/>
        <w:br/>
        <w:t>Improve this answer</w:t>
        <w:br/>
        <w:br/>
        <w:br/>
        <w:br/>
        <w:t xml:space="preserve">                        Follow</w:t>
        <w:br/>
        <w:t xml:space="preserve">                    Follow this answer to receive notifications</w:t>
        <w:br/>
        <w:br/>
        <w:br/>
        <w:br/>
        <w:br/>
        <w:br/>
        <w:br/>
        <w:br/>
        <w:br/>
        <w:br/>
        <w:t xml:space="preserve">            answered Jun 17, 2021 at 17:02</w:t>
        <w:br/>
        <w:br/>
        <w:br/>
        <w:br/>
        <w:br/>
        <w:br/>
        <w:br/>
        <w:t>Ali SajjadAli Sajjad</w:t>
        <w:br/>
        <w:br/>
        <w:t>3,95511 gold badge3131 silver badges4141 bronze badges</w:t>
        <w:br/>
        <w:br/>
        <w:br/>
        <w:br/>
        <w:br/>
      </w:r>
    </w:p>
    <w:p>
      <w:r>
        <w:br/>
        <w:br/>
        <w:br/>
        <w:br/>
        <w:t>ShareShare a link to this answer Copy linkCC BY-SA 4.0</w:t>
        <w:br/>
        <w:br/>
        <w:br/>
        <w:t>Improve this answer</w:t>
        <w:br/>
        <w:br/>
        <w:br/>
        <w:br/>
        <w:t xml:space="preserve">                        Follow</w:t>
        <w:br/>
        <w:t xml:space="preserve">                    Follow this answer to receive notifications</w:t>
        <w:br/>
        <w:br/>
        <w:br/>
        <w:br/>
        <w:br/>
      </w:r>
    </w:p>
    <w:p>
      <w:r>
        <w:br/>
        <w:br/>
        <w:br/>
        <w:t>ShareShare a link to this answer Copy linkCC BY-SA 4.0</w:t>
        <w:br/>
        <w:br/>
        <w:br/>
        <w:t>Improve this answer</w:t>
        <w:br/>
        <w:br/>
        <w:br/>
        <w:br/>
        <w:t xml:space="preserve">                        Follow</w:t>
        <w:br/>
        <w:t xml:space="preserve">                    Follow this answer to receive notifications</w:t>
        <w:br/>
        <w:br/>
        <w:br/>
        <w:br/>
      </w:r>
    </w:p>
    <w:p>
      <w:r>
        <w:br/>
        <w:br/>
        <w:t>ShareShare a link to this answer Copy linkCC BY-SA 4.0</w:t>
        <w:br/>
        <w:br/>
        <w:br/>
        <w:t>Improve this answer</w:t>
        <w:br/>
        <w:br/>
        <w:br/>
        <w:br/>
        <w:t xml:space="preserve">                        Follow</w:t>
        <w:br/>
        <w:t xml:space="preserve">                    Follow this answer to receive notifications</w:t>
        <w:br/>
        <w:br/>
      </w:r>
    </w:p>
    <w:p>
      <w:r>
        <w:br/>
        <w:t>ShareShare a link to this answer Copy linkCC BY-SA 4.0</w:t>
        <w:br/>
      </w:r>
    </w:p>
    <w:p>
      <w:r>
        <w:rPr>
          <w:b/>
        </w:rPr>
        <w:t>Share</w:t>
      </w:r>
      <w:r>
        <w:t xml:space="preserve"> (/a/68023685)</w:t>
      </w:r>
    </w:p>
    <w:p>
      <w:r>
        <w:t>Share a link to this answer Copy linkCC BY-SA 4.0</w:t>
      </w:r>
    </w:p>
    <w:p>
      <w:r/>
    </w:p>
    <w:p>
      <w:r>
        <w:t xml:space="preserve">Share a link to this answer </w:t>
      </w:r>
    </w:p>
    <w:p>
      <w:r>
        <w:t>Share a link to this answer</w:t>
      </w:r>
    </w:p>
    <w:p>
      <w:r/>
    </w:p>
    <w:p>
      <w:r/>
    </w:p>
    <w:p>
      <w:r>
        <w:t>Copy linkCC BY-SA 4.0</w:t>
      </w:r>
    </w:p>
    <w:p>
      <w:r>
        <w:rPr>
          <w:b/>
        </w:rPr>
        <w:t>CC BY-SA 4.0</w:t>
      </w:r>
      <w:r>
        <w:t xml:space="preserve"> (https://creativecommons.org/licenses/by-sa/4.0/)</w:t>
      </w:r>
    </w:p>
    <w:p>
      <w:r/>
    </w:p>
    <w:p>
      <w:r>
        <w:br/>
        <w:t>Improve this answer</w:t>
        <w:br/>
      </w:r>
    </w:p>
    <w:p>
      <w:r>
        <w:rPr>
          <w:b/>
        </w:rPr>
        <w:t>Improve this answer</w:t>
      </w:r>
      <w:r>
        <w:t xml:space="preserve"> (/posts/68023685/edit)</w:t>
      </w:r>
    </w:p>
    <w:p>
      <w:r>
        <w:br/>
        <w:br/>
        <w:t xml:space="preserve">                        Follow</w:t>
        <w:br/>
        <w:t xml:space="preserve">                    Follow this answer to receive notifications</w:t>
        <w:br/>
      </w:r>
    </w:p>
    <w:p>
      <w:r>
        <w:t>Follow this answer to receive notifications</w:t>
      </w:r>
    </w:p>
    <w:p>
      <w:r/>
    </w:p>
    <w:p>
      <w:r/>
    </w:p>
    <w:p>
      <w:r>
        <w:br/>
        <w:br/>
        <w:br/>
        <w:br/>
        <w:t xml:space="preserve">            answered Jun 17, 2021 at 17:02</w:t>
        <w:br/>
        <w:br/>
        <w:br/>
        <w:br/>
        <w:br/>
        <w:br/>
        <w:br/>
        <w:t>Ali SajjadAli Sajjad</w:t>
        <w:br/>
        <w:br/>
        <w:t>3,95511 gold badge3131 silver badges4141 bronze badges</w:t>
        <w:br/>
        <w:br/>
        <w:br/>
        <w:br/>
      </w:r>
    </w:p>
    <w:p>
      <w:r>
        <w:br/>
        <w:br/>
        <w:br/>
        <w:t xml:space="preserve">            answered Jun 17, 2021 at 17:02</w:t>
        <w:br/>
        <w:br/>
        <w:br/>
        <w:br/>
        <w:br/>
        <w:br/>
        <w:br/>
        <w:t>Ali SajjadAli Sajjad</w:t>
        <w:br/>
        <w:br/>
        <w:t>3,95511 gold badge3131 silver badges4141 bronze badges</w:t>
        <w:br/>
        <w:br/>
        <w:br/>
      </w:r>
    </w:p>
    <w:p>
      <w:r>
        <w:br/>
        <w:br/>
        <w:t xml:space="preserve">            answered Jun 17, 2021 at 17:02</w:t>
        <w:br/>
        <w:br/>
      </w:r>
    </w:p>
    <w:p>
      <w:r>
        <w:br/>
        <w:t xml:space="preserve">            answered Jun 17, 2021 at 17:02</w:t>
        <w:br/>
      </w:r>
    </w:p>
    <w:p>
      <w:r>
        <w:t>Jun 17, 2021 at 17:02</w:t>
      </w:r>
    </w:p>
    <w:p>
      <w:r>
        <w:br/>
        <w:br/>
      </w:r>
    </w:p>
    <w:p>
      <w:r>
        <w:rPr>
          <w:b/>
        </w:rPr>
      </w:r>
      <w:r>
        <w:t xml:space="preserve"> (/users/12065150/ali-sajjad)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>Ali SajjadAli Sajjad</w:t>
        <w:br/>
        <w:br/>
        <w:t>3,95511 gold badge3131 silver badges4141 bronze badges</w:t>
        <w:br/>
        <w:br/>
      </w:r>
    </w:p>
    <w:p>
      <w:r>
        <w:rPr>
          <w:b/>
        </w:rPr>
        <w:t>Ali Sajjad</w:t>
      </w:r>
      <w:r>
        <w:t xml:space="preserve"> (/users/12065150/ali-sajjad)</w:t>
      </w:r>
    </w:p>
    <w:p>
      <w:r>
        <w:t>Ali Sajjad</w:t>
      </w:r>
    </w:p>
    <w:p>
      <w:r>
        <w:br/>
        <w:t>3,95511 gold badge3131 silver badges4141 bronze badges</w:t>
        <w:br/>
      </w:r>
    </w:p>
    <w:p>
      <w:r>
        <w:t>3,955</w:t>
      </w:r>
    </w:p>
    <w:p>
      <w:r>
        <w:t>1</w:t>
      </w:r>
    </w:p>
    <w:p>
      <w:r/>
    </w:p>
    <w:p>
      <w:r>
        <w:t>1</w:t>
      </w:r>
    </w:p>
    <w:p>
      <w:r>
        <w:t>1 gold badge</w:t>
      </w:r>
    </w:p>
    <w:p>
      <w:r>
        <w:t>31</w:t>
      </w:r>
    </w:p>
    <w:p>
      <w:r/>
    </w:p>
    <w:p>
      <w:r>
        <w:t>31</w:t>
      </w:r>
    </w:p>
    <w:p>
      <w:r>
        <w:t>31 silver badges</w:t>
      </w:r>
    </w:p>
    <w:p>
      <w:r>
        <w:t>41</w:t>
      </w:r>
    </w:p>
    <w:p>
      <w:r/>
    </w:p>
    <w:p>
      <w:r>
        <w:t>41</w:t>
      </w:r>
    </w:p>
    <w:p>
      <w:r>
        <w:t>41 bronze badges</w:t>
      </w:r>
    </w:p>
    <w:p>
      <w:r/>
    </w:p>
    <w:p>
      <w:r>
        <w:br/>
        <w:br/>
        <w:br/>
        <w:br/>
        <w:br/>
        <w:br/>
        <w:t>Add a comment</w:t>
        <w:br/>
        <w:t xml:space="preserve"> | </w:t>
        <w:br/>
        <w:br/>
        <w:br/>
      </w:r>
    </w:p>
    <w:p>
      <w:r>
        <w:br/>
        <w:br/>
        <w:br/>
      </w:r>
    </w:p>
    <w:p/>
    <w:p>
      <w:r>
        <w:br/>
        <w:t>Add a comment</w:t>
        <w:br/>
        <w:t xml:space="preserve"> | </w:t>
        <w:br/>
        <w:br/>
      </w:r>
    </w:p>
    <w:p>
      <w:r>
        <w:rPr>
          <w:b/>
        </w:rPr>
        <w:t>Add a comment</w:t>
      </w:r>
      <w:r>
        <w:t xml:space="preserve"> (#)</w:t>
      </w:r>
    </w:p>
    <w:p>
      <w:r>
        <w:t xml:space="preserve"> | </w:t>
      </w:r>
    </w:p>
    <w:p>
      <w:r>
        <w:rPr>
          <w:b/>
        </w:rPr>
      </w:r>
      <w:r>
        <w:t xml:space="preserve"> (#)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