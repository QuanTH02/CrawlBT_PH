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Số thích hợp điền vào ô trống A là: {}</w:t>
        <w:br/>
        <w:t>Số thích hợp điền vào ô trống B là: {}.</w:t>
      </w:r>
    </w:p>
    <w:p>
      <w:r>
        <w:drawing>
          <wp:inline xmlns:a="http://schemas.openxmlformats.org/drawingml/2006/main" xmlns:pic="http://schemas.openxmlformats.org/drawingml/2006/picture">
            <wp:extent cx="914400" cy="3315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159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điền số thích hợp vào chỗ trống.</w:t>
        <w:br/>
        <w:t>Số thích hợp điền vào dấu  ? là {}.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3099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996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Chọn đáp án đúng.</w:t>
        <w:br/>
        <w:t>Chữ số thích hợp điền vào ô trống là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2098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8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</w:r>
    </w:p>
    <w:p>
      <w:r>
        <w:t>3.</w:t>
      </w:r>
    </w:p>
    <w:p>
      <w:r>
        <w:t>4.</w:t>
      </w:r>
    </w:p>
    <w:p>
      <w:r>
        <w:t>5.</w:t>
      </w:r>
    </w:p>
    <w:p/>
    <w:p/>
    <w:p>
      <w:r>
        <w:t>Bạn hãy điền số thích hợp vào chỗ trống.</w:t>
        <w:br/>
        <w:t>Cho phép tính: Y+60=71.</w:t>
        <w:br/>
        <w:t>Số Y là {}.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7868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68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điền số thích hợp vào chỗ trống.</w:t>
        <w:br/>
        <w:t>Số X là: {}</w:t>
        <w:br/>
        <w:t>Số Y là: {}.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48268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268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chọn đáp án đúng.</w:t>
        <w:br/>
        <w:t>Chữ số thích hợp điền vào ô trống là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18587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5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</w:t>
      </w:r>
    </w:p>
    <w:p>
      <w:r>
        <w:t>2.</w:t>
      </w:r>
    </w:p>
    <w:p>
      <w:r>
        <w:t>6.</w:t>
      </w:r>
    </w:p>
    <w:p>
      <w:r>
        <w:t>8.</w:t>
      </w:r>
    </w:p>
    <w:p/>
    <w:p/>
    <w:p>
      <w:r>
        <w:t>Bạn hãy điền số thích hợp vào chỗ trống.</w:t>
        <w:br/>
        <w:t>{}+50=61.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1923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23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chọn đáp án đúng.</w:t>
        <w:br/>
        <w:t xml:space="preserve">Cho x thỏa mãn: </w:t>
        <w:br/>
        <w:t>74+x=96.</w:t>
        <w:br/>
        <w:t>Số x cần tìm là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69388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93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22.</w:t>
      </w:r>
    </w:p>
    <w:p>
      <w:r>
        <w:t>11.</w:t>
      </w:r>
    </w:p>
    <w:p>
      <w:r>
        <w:t>32.</w:t>
      </w:r>
    </w:p>
    <w:p>
      <w:r>
        <w:t>42.</w:t>
      </w:r>
    </w:p>
    <w:p/>
    <w:p/>
    <w:p>
      <w:r>
        <w:t>Chọn đáp án đúng.</w:t>
        <w:br/>
        <w:t>Tổng của hai số là 39. Một số hạng là 32.</w:t>
        <w:br/>
        <w:t>Số hạng còn lại là</w:t>
      </w:r>
    </w:p>
    <w:p>
      <w:r>
        <w:t>7.</w:t>
      </w:r>
    </w:p>
    <w:p>
      <w:r>
        <w:t>32.</w:t>
      </w:r>
    </w:p>
    <w:p>
      <w:r>
        <w:t>71.</w:t>
      </w:r>
    </w:p>
    <w:p>
      <w:r>
        <w:t>14.</w:t>
      </w:r>
    </w:p>
    <w:p/>
    <w:p/>
    <w:p>
      <w:r>
        <w:t>Bạn hãy điền số thích hợp vào chỗ trống.</w:t>
        <w:br/>
        <w:t>36+{}=76.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16171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71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điền số thích hợp vào chỗ trống.</w:t>
        <w:br/>
        <w:t>Số A là: {}</w:t>
        <w:br/>
        <w:t>Số B là: {}.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47668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7668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điền số thích hợp vào chỗ trống.</w:t>
        <w:br/>
        <w:t>Số thích hợp điền vào dấu  ? là {}.</w:t>
        <w:br/>
      </w:r>
    </w:p>
    <w:p>
      <w:r>
        <w:drawing>
          <wp:inline xmlns:a="http://schemas.openxmlformats.org/drawingml/2006/main" xmlns:pic="http://schemas.openxmlformats.org/drawingml/2006/picture">
            <wp:extent cx="914400" cy="3086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chọn đáp án đúng.Cho hình dưới đây: Số thích hợp điền vào ô trống trong hình trên là</w:t>
      </w:r>
    </w:p>
    <w:p>
      <w:r>
        <w:drawing>
          <wp:inline xmlns:a="http://schemas.openxmlformats.org/drawingml/2006/main" xmlns:pic="http://schemas.openxmlformats.org/drawingml/2006/picture">
            <wp:extent cx="914400" cy="1946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46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</w:t>
      </w:r>
    </w:p>
    <w:p>
      <w:r>
        <w:t>14.</w:t>
      </w:r>
    </w:p>
    <w:p>
      <w:r>
        <w:t>12.</w:t>
      </w:r>
    </w:p>
    <w:p>
      <w:r>
        <w:t>10.</w:t>
      </w:r>
    </w:p>
    <w:p/>
    <w:p/>
    <w:p>
      <w:r>
        <w:t>Bạn hãy điền số thích hợp vào ô trống. 15+{} =38.</w:t>
      </w:r>
    </w:p>
    <w:p/>
    <w:p/>
    <w:p>
      <w:r>
        <w:t>Bạn hãy chọn đáp án đúng.</w:t>
        <w:br/>
        <w:t>Cho phép cộng có tổng bằng 28 và một số hạng là 24. Số hạng còn lại của phép cộng đó là</w:t>
      </w:r>
    </w:p>
    <w:p>
      <w:r>
        <w:t>4.</w:t>
      </w:r>
    </w:p>
    <w:p>
      <w:r>
        <w:t>42.</w:t>
      </w:r>
    </w:p>
    <w:p>
      <w:r>
        <w:t>52.</w:t>
      </w:r>
    </w:p>
    <w:p>
      <w:r>
        <w:t>14.</w:t>
      </w:r>
    </w:p>
    <w:p/>
    <w:p/>
    <w:p>
      <w:r>
        <w:t>Bạn hãy chọn đáp án đúng để điền vào ô trống. 13 cộng với {} bằng 38.</w:t>
      </w:r>
    </w:p>
    <w:p/>
    <w:p/>
    <w:p>
      <w:r>
        <w:t>Bạn hãy điền số thích hợp vào ô trống. Bình nghĩ ra một số. Biết rằng số đó cộng với 27 bằng 36. Hỏi số Bình nghĩ ra là số nào?Trả lời: {}.</w:t>
      </w:r>
    </w:p>
    <w:p/>
    <w:p/>
    <w:p>
      <w:r>
        <w:t>Bạn hãy chọn đáp án đúng.Số nào dưới đây cộng với 24 bằng 38?</w:t>
      </w:r>
    </w:p>
    <w:p>
      <w:r>
        <w:t>14.</w:t>
      </w:r>
    </w:p>
    <w:p>
      <w:r>
        <w:t>15.</w:t>
      </w:r>
    </w:p>
    <w:p>
      <w:r>
        <w:t>16.</w:t>
      </w:r>
    </w:p>
    <w:p>
      <w:r>
        <w:t>13.</w:t>
      </w:r>
    </w:p>
    <w:p/>
    <w:p/>
    <w:p>
      <w:r>
        <w:t xml:space="preserve">Bạn hãy chọn đáp án đúng. Cho hình sau: Số thích hợp điền vào dấu ba chấm trong hình trên </w:t>
      </w:r>
    </w:p>
    <w:p>
      <w:r>
        <w:drawing>
          <wp:inline xmlns:a="http://schemas.openxmlformats.org/drawingml/2006/main" xmlns:pic="http://schemas.openxmlformats.org/drawingml/2006/picture">
            <wp:extent cx="914400" cy="19864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86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là một số tròn chục.</w:t>
      </w:r>
    </w:p>
    <w:p>
      <w:r>
        <w:t>không phải là một số tròn chục.</w:t>
      </w:r>
    </w:p>
    <w:p/>
    <w:p/>
    <w:p>
      <w:r>
        <w:t>Bạn hãy chọn đáp án đúng.</w:t>
        <w:br/>
        <w:t>Cho bảng sau:</w:t>
        <w:br/>
        <w:br/>
        <w:t>Số thích hợp điền vào dấu ? trong bảng trên là</w:t>
      </w:r>
    </w:p>
    <w:p>
      <w:r>
        <w:drawing>
          <wp:inline xmlns:a="http://schemas.openxmlformats.org/drawingml/2006/main" xmlns:pic="http://schemas.openxmlformats.org/drawingml/2006/picture">
            <wp:extent cx="914400" cy="69893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98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13.</w:t>
      </w:r>
    </w:p>
    <w:p>
      <w:r>
        <w:t>12.</w:t>
      </w:r>
    </w:p>
    <w:p>
      <w:r>
        <w:t>23.</w:t>
      </w:r>
    </w:p>
    <w:p>
      <w:r>
        <w:t>22.</w:t>
      </w:r>
    </w:p>
    <w:p/>
    <w:p/>
    <w:p>
      <w:r>
        <w:t xml:space="preserve">Bạn hãy chọn đáp án đúng.Cho phép cộng có tổng là 25. Biết số hạng thứ nhất là 12. Trong các nhận xét dưới đây, nhận xét nào đúng? </w:t>
      </w:r>
    </w:p>
    <w:p>
      <w:r>
        <w:t>Số hạng thứ hai là 13.</w:t>
      </w:r>
    </w:p>
    <w:p>
      <w:r>
        <w:t>Số hạng thứ hai là 23.</w:t>
      </w:r>
    </w:p>
    <w:p>
      <w:r>
        <w:t>Số hạng thứ hai là 3.</w:t>
      </w:r>
    </w:p>
    <w:p/>
    <w:p/>
    <w:p>
      <w:r>
        <w:t>Bạn hãy chọn đáp án đúng.Cho hình sau: Hai bạn Bình và An cùng nhau tìm số thích hợp để điền vào ô trống trong hình trên. Biết bạn An điền số 18, bạn Bình điền số 28. Theo em bạn nào điền đúng?</w:t>
      </w:r>
    </w:p>
    <w:p>
      <w:r>
        <w:drawing>
          <wp:inline xmlns:a="http://schemas.openxmlformats.org/drawingml/2006/main" xmlns:pic="http://schemas.openxmlformats.org/drawingml/2006/picture">
            <wp:extent cx="914400" cy="189634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896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Bạn An.</w:t>
      </w:r>
    </w:p>
    <w:p>
      <w:r>
        <w:t>Bạn Bình.</w:t>
      </w:r>
    </w:p>
    <w:p/>
    <w:p/>
    <w:p>
      <w:r>
        <w:t>Bạn hãy chọn đáp án đúng để điền vào ô trống.</w:t>
        <w:br/>
        <w:t>Cho hình sau:</w:t>
        <w:br/>
        <w:br/>
        <w:t>Số thích hợp điền vào ô trống trong hình trên {} 41.</w:t>
      </w:r>
    </w:p>
    <w:p>
      <w:r>
        <w:drawing>
          <wp:inline xmlns:a="http://schemas.openxmlformats.org/drawingml/2006/main" xmlns:pic="http://schemas.openxmlformats.org/drawingml/2006/picture">
            <wp:extent cx="914400" cy="2032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chọn đáp án đúng.Cho hình sau: Số thích hợp điền vào dấu ? trong hình trên là</w:t>
      </w:r>
    </w:p>
    <w:p>
      <w:r>
        <w:drawing>
          <wp:inline xmlns:a="http://schemas.openxmlformats.org/drawingml/2006/main" xmlns:pic="http://schemas.openxmlformats.org/drawingml/2006/picture">
            <wp:extent cx="914400" cy="1503123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03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</w:t>
      </w:r>
    </w:p>
    <w:p>
      <w:r>
        <w:t>3.</w:t>
      </w:r>
    </w:p>
    <w:p>
      <w:r>
        <w:t>4.</w:t>
      </w:r>
    </w:p>
    <w:p>
      <w:r>
        <w:t>5.</w:t>
      </w:r>
    </w:p>
    <w:p/>
    <w:p/>
    <w:p>
      <w:r>
        <w:t>Bạn hãy chọn đáp án đúng.Cho hình sau: Tổng của 17 với số nào dưới đây đúng bằng số màu vàng trong hình trên?</w:t>
      </w:r>
    </w:p>
    <w:p>
      <w:r>
        <w:drawing>
          <wp:inline xmlns:a="http://schemas.openxmlformats.org/drawingml/2006/main" xmlns:pic="http://schemas.openxmlformats.org/drawingml/2006/picture">
            <wp:extent cx="914400" cy="16646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6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11.</w:t>
      </w:r>
    </w:p>
    <w:p>
      <w:r>
        <w:t>12.</w:t>
      </w:r>
    </w:p>
    <w:p>
      <w:r>
        <w:t>14.</w:t>
      </w:r>
    </w:p>
    <w:p>
      <w:r>
        <w:t>10.</w:t>
      </w:r>
    </w:p>
    <w:p/>
    <w:p/>
    <w:p>
      <w:r>
        <w:t>Bạn hãy điền số thích hợp vào ô trống. Cho một số có hai chữ số. Biết rằng số đó cộng với 15 thì bằng 46. Số đó là {}.</w:t>
      </w:r>
    </w:p>
    <w:p/>
    <w:p/>
    <w:p>
      <w:r>
        <w:t>Bạn hãy chọn đáp án đúng. Cho hình sau: Hỏi số thích hợp điền vào dấu ? trong hình trên có phải là số 24 không?</w:t>
      </w:r>
    </w:p>
    <w:p>
      <w:r>
        <w:drawing>
          <wp:inline xmlns:a="http://schemas.openxmlformats.org/drawingml/2006/main" xmlns:pic="http://schemas.openxmlformats.org/drawingml/2006/picture">
            <wp:extent cx="914400" cy="1503123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031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Không.</w:t>
      </w:r>
    </w:p>
    <w:p>
      <w:r>
        <w:t>Có.</w:t>
      </w:r>
    </w:p>
    <w:p/>
    <w:p/>
    <w:p>
      <w:r>
        <w:t>Bạn hãy điền số thích hợp vào ô trống.Cho hình sau: Số thích hợp điền vào dấu ? để được phép tính đúng là {}.</w:t>
      </w:r>
    </w:p>
    <w:p>
      <w:r>
        <w:drawing>
          <wp:inline xmlns:a="http://schemas.openxmlformats.org/drawingml/2006/main" xmlns:pic="http://schemas.openxmlformats.org/drawingml/2006/picture">
            <wp:extent cx="914400" cy="237868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3786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điền số thích hợp vào ô trống.Cho hình sau: Số thích hợp điền vào dấu ? để được phép tính đúng là {}.</w:t>
      </w:r>
    </w:p>
    <w:p>
      <w:r>
        <w:drawing>
          <wp:inline xmlns:a="http://schemas.openxmlformats.org/drawingml/2006/main" xmlns:pic="http://schemas.openxmlformats.org/drawingml/2006/picture">
            <wp:extent cx="914400" cy="20986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0986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chọn đáp án đúng.Cho phép tính sau: Hỏi chú chim cánh cụt đã che mất số nào?</w:t>
      </w:r>
    </w:p>
    <w:p>
      <w:r>
        <w:drawing>
          <wp:inline xmlns:a="http://schemas.openxmlformats.org/drawingml/2006/main" xmlns:pic="http://schemas.openxmlformats.org/drawingml/2006/picture">
            <wp:extent cx="914400" cy="31953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95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21</w:t>
      </w:r>
    </w:p>
    <w:p>
      <w:r>
        <w:t>22</w:t>
      </w:r>
    </w:p>
    <w:p>
      <w:r>
        <w:t>20</w:t>
      </w:r>
    </w:p>
    <w:p>
      <w:r>
        <w:t>23</w:t>
      </w:r>
    </w:p>
    <w:p/>
    <w:p/>
    <w:p>
      <w:r>
        <w:t>Bạn hãy chọn đáp án đúng.Cho phép tính sau: Hỏi con cá heo đã che mất số nào?</w:t>
      </w:r>
    </w:p>
    <w:p>
      <w:r>
        <w:drawing>
          <wp:inline xmlns:a="http://schemas.openxmlformats.org/drawingml/2006/main" xmlns:pic="http://schemas.openxmlformats.org/drawingml/2006/picture">
            <wp:extent cx="914400" cy="296466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964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38</w:t>
      </w:r>
    </w:p>
    <w:p>
      <w:r>
        <w:t>28</w:t>
      </w:r>
    </w:p>
    <w:p>
      <w:r>
        <w:t>48</w:t>
      </w:r>
    </w:p>
    <w:p>
      <w:r>
        <w:t>18</w:t>
      </w:r>
    </w:p>
    <w:p/>
    <w:p/>
    <w:p>
      <w:r>
        <w:t>Bạn hãy chọn đáp án đúng để điền vào ô trống. Trả lời: Số hạng còn lại là {}.</w:t>
      </w:r>
    </w:p>
    <w:p>
      <w:r>
        <w:drawing>
          <wp:inline xmlns:a="http://schemas.openxmlformats.org/drawingml/2006/main" xmlns:pic="http://schemas.openxmlformats.org/drawingml/2006/picture">
            <wp:extent cx="914400" cy="59156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5915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chọn đáp án đúng để điền vào ô trống. Trả lời: Số hạng còn lại là {}.</w:t>
      </w:r>
    </w:p>
    <w:p>
      <w:r>
        <w:drawing>
          <wp:inline xmlns:a="http://schemas.openxmlformats.org/drawingml/2006/main" xmlns:pic="http://schemas.openxmlformats.org/drawingml/2006/picture">
            <wp:extent cx="914400" cy="480803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8080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Bạn hãy chọn đáp án đúng.Cho hình sau: Khẳng định nào dưới đây đúng?</w:t>
      </w:r>
    </w:p>
    <w:p>
      <w:r>
        <w:drawing>
          <wp:inline xmlns:a="http://schemas.openxmlformats.org/drawingml/2006/main" xmlns:pic="http://schemas.openxmlformats.org/drawingml/2006/picture">
            <wp:extent cx="914400" cy="247507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7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Số thích hợp điền vào ô trống là 16.</w:t>
      </w:r>
    </w:p>
    <w:p>
      <w:r>
        <w:t>Số thích hợp điền vào ô trống là 14.</w:t>
      </w:r>
    </w:p>
    <w:p>
      <w:r>
        <w:t>Số thích hợp điền vào ô trống là 18.</w:t>
      </w:r>
    </w:p>
    <w:p>
      <w:r>
        <w:t>Số thích hợp điền vào ô trống là 17.</w:t>
      </w:r>
    </w:p>
    <w:p/>
    <w:p/>
    <w:p>
      <w:r>
        <w:t>Bạn hãy chọn đáp án đúng.Cho hình sau: Khẳng định nào dưới đây đúng?</w:t>
      </w:r>
    </w:p>
    <w:p>
      <w:r>
        <w:drawing>
          <wp:inline xmlns:a="http://schemas.openxmlformats.org/drawingml/2006/main" xmlns:pic="http://schemas.openxmlformats.org/drawingml/2006/picture">
            <wp:extent cx="914400" cy="212756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2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Số thích hợp điền vào ô trống là 12.</w:t>
      </w:r>
    </w:p>
    <w:p>
      <w:r>
        <w:t>Số thích hợp điền vào ô trống là 14.</w:t>
      </w:r>
    </w:p>
    <w:p>
      <w:r>
        <w:t>Số thích hợp điền vào ô trống là 11.</w:t>
      </w:r>
    </w:p>
    <w:p>
      <w:r>
        <w:t>Số thích hợp điền vào ô trống là 13.</w:t>
      </w:r>
    </w:p>
    <w:p/>
    <w:p/>
    <w:p>
      <w:r>
        <w:t>Bạn hãy chọn đáp án đúng.Cho hình sau:  Số thích hợp điền vào dấu ba chấm trong hình trên có phải số 24 không?</w:t>
      </w:r>
    </w:p>
    <w:p>
      <w:r>
        <w:drawing>
          <wp:inline xmlns:a="http://schemas.openxmlformats.org/drawingml/2006/main" xmlns:pic="http://schemas.openxmlformats.org/drawingml/2006/picture">
            <wp:extent cx="914400" cy="21254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12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Không.</w:t>
      </w:r>
    </w:p>
    <w:p>
      <w:r>
        <w:t>Có.</w:t>
      </w:r>
    </w:p>
    <w:p/>
    <w:p/>
    <w:p>
      <w:r>
        <w:t>Bạn hãy chọn đáp án đúng.Cho hình sau: Hai bạn Huệ và Mai cùng nhau tìm số thích hợp để điền vào ô trống trong hình trên.Biết bạn Huệ điền số 55 và bạn Mai điền số 54. Hỏi bạn nào điền đúng?</w:t>
      </w:r>
    </w:p>
    <w:p>
      <w:r>
        <w:drawing>
          <wp:inline xmlns:a="http://schemas.openxmlformats.org/drawingml/2006/main" xmlns:pic="http://schemas.openxmlformats.org/drawingml/2006/picture">
            <wp:extent cx="914400" cy="247928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7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Bạn Mai.</w:t>
      </w:r>
    </w:p>
    <w:p>
      <w:r>
        <w:t>Bạn Huệ.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