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&lt;div class="d-flex "&gt;</w:t>
        <w:br/>
        <w:t xml:space="preserve">        &lt;div class="user-action-time fl-grow1"&gt;</w:t>
        <w:br/>
        <w:t xml:space="preserve">            answered &lt;span title="2021-06-17 17:02:23Z" class="relativetime"&gt;Jun 17, 2021 at 17:02&lt;/span&gt;</w:t>
        <w:br/>
        <w:t xml:space="preserve">        &lt;/div&gt;</w:t>
        <w:br/>
        <w:t xml:space="preserve">        </w:t>
        <w:br/>
        <w:t xml:space="preserve">    &lt;/div&gt;</w:t>
        <w:br/>
        <w:t xml:space="preserve">    &lt;div class="user-gravatar32"&gt;</w:t>
        <w:br/>
        <w:t xml:space="preserve">        &lt;a href="/users/12065150/ali-sajjad"&gt;&lt;div class="gravatar-wrapper-32"&gt;&lt;img src="https://i.stack.imgur.com/Rks5j.jpg?s=64&amp;amp;g=1" alt="Ali Sajjad's user avatar" width="32" height="32" class="bar-sm"&gt;&lt;/div&gt;&lt;/a&gt;</w:t>
        <w:br/>
        <w:t xml:space="preserve">    &lt;/div&gt;</w:t>
        <w:br/>
        <w:t xml:space="preserve">    &lt;div class="user-details" itemprop="author" itemscope="" itemtype="http://schema.org/Person"&gt;</w:t>
        <w:br/>
        <w:t xml:space="preserve">        &lt;a href="/users/12065150/ali-sajjad"&gt;Ali Sajjad&lt;/a&gt;&lt;span class="d-none" itemprop="name"&gt;Ali Sajjad&lt;/span&gt;</w:t>
        <w:br/>
        <w:t xml:space="preserve">        &lt;div class="-flair"&gt;</w:t>
        <w:br/>
        <w:t xml:space="preserve">            &lt;span class="reputation-score" title="reputation score " dir="ltr"&gt;3,955&lt;/span&gt;&lt;span title="1 gold badge" aria-hidden="true"&gt;&lt;span class="badge1"&gt;&lt;/span&gt;&lt;span class="badgecount"&gt;1&lt;/span&gt;&lt;/span&gt;&lt;span class="v-visible-sr"&gt;1 gold badge&lt;/span&gt;&lt;span title="31 silver badges" aria-hidden="true"&gt;&lt;span class="badge2"&gt;&lt;/span&gt;&lt;span class="badgecount"&gt;31&lt;/span&gt;&lt;/span&gt;&lt;span class="v-visible-sr"&gt;31 silver badges&lt;/span&gt;&lt;span title="41 bronze badges" aria-hidden="true"&gt;&lt;span class="badge3"&gt;&lt;/span&gt;&lt;span class="badgecount"&gt;41&lt;/span&gt;&lt;/span&gt;&lt;span class="v-visible-sr"&gt;41 bronze badges&lt;/span&gt;</w:t>
        <w:br/>
        <w:t xml:space="preserve">        &lt;/div&gt;</w:t>
        <w:br/>
        <w:t xml:space="preserve">    &lt;/div&gt;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