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Stack Overflow</w:t>
        <w:br/>
        <w:br/>
        <w:t>About</w:t>
        <w:br/>
        <w:br/>
        <w:t>Products</w:t>
        <w:br/>
        <w:br/>
        <w:t>For Teams</w:t>
        <w:br/>
        <w:br/>
        <w:t>Search…</w:t>
        <w:br/>
        <w:br/>
        <w:t>Home</w:t>
        <w:br/>
        <w:br/>
        <w:t>Questions</w:t>
        <w:br/>
        <w:br/>
        <w:t>Tags</w:t>
        <w:br/>
        <w:br/>
        <w:t>Users</w:t>
        <w:br/>
        <w:br/>
        <w:t>Companies</w:t>
        <w:br/>
        <w:br/>
        <w:t>COLLECTIVES</w:t>
        <w:br/>
        <w:br/>
        <w:t>Explore Collectives</w:t>
        <w:br/>
        <w:br/>
        <w:t>LABS</w:t>
        <w:br/>
        <w:br/>
        <w:t>Discussions</w:t>
        <w:br/>
        <w:br/>
        <w:t>TEAMS</w:t>
        <w:br/>
        <w:br/>
        <w:t xml:space="preserve">Stack Overflow for Teams – Start collaborating and sharing organizational knowledge. </w:t>
        <w:br/>
        <w:br/>
        <w:t>Python, Pyautogui, and CTRL-C</w:t>
        <w:br/>
        <w:br/>
        <w:t>Asked 7 years, 5 months ago</w:t>
        <w:br/>
        <w:br/>
        <w:t>Modified 1 month ago</w:t>
        <w:br/>
        <w:br/>
        <w:t>Viewed 20k times</w:t>
        <w:br/>
        <w:br/>
        <w:br/>
        <w:br/>
        <w:t>Report this ad</w:t>
        <w:br/>
        <w:br/>
        <w:t>9</w:t>
        <w:br/>
        <w:br/>
        <w:br/>
        <w:br/>
        <w:t>I am attempting to complete a simple process of opening a web/browser based document, selecting a field within said document, and then copying it so that it goes into my operating system's clipboard. Here's the specs :</w:t>
        <w:br/>
        <w:br/>
        <w:br/>
        <w:br/>
        <w:t>Windows 7 Google Chrome ( latest stable ) Python 3.5 pyautogui for keyboard/mouse control</w:t>
        <w:br/>
        <w:br/>
        <w:br/>
        <w:br/>
        <w:t>Here is the field I am trying to work with ( http://screencast.com/t/jt0kTagb ). When that little arrow is clicked it pops open to reveal a calendar to pick a date. If you click directly in the field instead it highlights the field's contents. When I manually press CTRL+C in this situation the field's contents go right into the clipboard as expected.</w:t>
        <w:br/>
        <w:br/>
        <w:br/>
        <w:br/>
        <w:t>I've tried two methods of getting the field to go into my clipboard. The first was leveraging pyautogui's keyDown/up and press functions which essentially looked like :</w:t>
        <w:br/>
        <w:br/>
        <w:br/>
        <w:br/>
        <w:t>imageCoord = noClick("img/date.png")</w:t>
        <w:br/>
        <w:br/>
        <w:t>x, y = pyautogui.center(imageCoord)</w:t>
        <w:br/>
        <w:br/>
        <w:t>pyautogui.click(x, y + 20)</w:t>
        <w:br/>
        <w:br/>
        <w:t>pyautogui.keyDown('ctrl')</w:t>
        <w:br/>
        <w:br/>
        <w:t>pyautogui.press('c')</w:t>
        <w:br/>
        <w:br/>
        <w:t>pyautogui.keyUp('ctrl')</w:t>
        <w:br/>
        <w:br/>
        <w:t>I then attempted to just use the app menu that appears if you right click on something which looked like this:</w:t>
        <w:br/>
        <w:br/>
        <w:br/>
        <w:br/>
        <w:t>imageCoord = noClick("img/date.png")</w:t>
        <w:br/>
        <w:br/>
        <w:t>x, y = pyautogui.center(imageCoord)</w:t>
        <w:br/>
        <w:br/>
        <w:t>pyautogui.click(x, y + 20, button='right')</w:t>
        <w:br/>
        <w:br/>
        <w:t>pyautogui.press("down", presses=2)</w:t>
        <w:br/>
        <w:br/>
        <w:t>time.sleep(1)</w:t>
        <w:br/>
        <w:br/>
        <w:t>pyautogui.press('enter')</w:t>
        <w:br/>
        <w:br/>
        <w:t>Lastly I tried the pyautogui.hotkey() function which looked like this :</w:t>
        <w:br/>
        <w:br/>
        <w:br/>
        <w:br/>
        <w:t>imageCoord = noClick("img/date.png")</w:t>
        <w:br/>
        <w:br/>
        <w:t>x, y = pyautogui.center(imageCoord)</w:t>
        <w:br/>
        <w:br/>
        <w:t>pyautogui.click(x, y + 20, button='right')</w:t>
        <w:br/>
        <w:br/>
        <w:t>pyautogui.hotKey('ctrl', 'c')</w:t>
        <w:br/>
        <w:br/>
        <w:t>In all three events the field is indeed selected and as best as I can tell the keypresses are going through as all other presses/functions that happen prior go off without a hitch.</w:t>
        <w:br/>
        <w:br/>
        <w:br/>
        <w:br/>
        <w:t>The problem that I am facing is that when I do this manually in the same fashion as both of those scripts above I am able to get the contents. When I use the scripts, the clipboard is never updated/populated with the field's contents. Is there something I am overlooking or not considering when working with Python and Window's clipboard?</w:t>
        <w:br/>
        <w:br/>
        <w:br/>
        <w:br/>
        <w:t>In the end all I am trying to do is put that value into an excel sheet. Any advice would be appreciated!</w:t>
        <w:br/>
        <w:br/>
        <w:br/>
        <w:br/>
        <w:t>python</w:t>
        <w:br/>
        <w:br/>
        <w:t>Share</w:t>
        <w:br/>
        <w:br/>
        <w:t>Improve this question</w:t>
        <w:br/>
        <w:br/>
        <w:t>Follow</w:t>
        <w:br/>
        <w:br/>
        <w:t>edited Aug 11, 2016 at 14:55</w:t>
        <w:br/>
        <w:br/>
        <w:t>asked Aug 11, 2016 at 14:44</w:t>
        <w:br/>
        <w:br/>
        <w:t>Todd Lewden's user avatar</w:t>
        <w:br/>
        <w:br/>
        <w:t>Todd Lewden</w:t>
        <w:br/>
        <w:br/>
        <w:t>30922 gold badges55 silver badges1515 bronze badges</w:t>
        <w:br/>
        <w:br/>
        <w:t>Add a comment</w:t>
        <w:br/>
        <w:br/>
        <w:t>4 Answers</w:t>
        <w:br/>
        <w:br/>
        <w:t>Sorted by:</w:t>
        <w:br/>
        <w:br/>
        <w:br/>
        <w:br/>
        <w:t>Highest score (default)</w:t>
        <w:br/>
        <w:br/>
        <w:t>3</w:t>
        <w:br/>
        <w:br/>
        <w:br/>
        <w:br/>
        <w:t>Use the PyAutoGui module.</w:t>
        <w:br/>
        <w:br/>
        <w:br/>
        <w:br/>
        <w:t>pip install PyAutoGUI</w:t>
        <w:br/>
        <w:br/>
        <w:t>We can easily use HotKey combinations.</w:t>
        <w:br/>
        <w:br/>
        <w:br/>
        <w:br/>
        <w:t>See docs: https://pyautogui.readthedocs.io/en/latest/keyboard.html#the-hotkey-function</w:t>
        <w:br/>
        <w:br/>
        <w:t>Pressing Ctrl+C</w:t>
        <w:br/>
        <w:br/>
        <w:t>&gt;&gt;&gt; import pyautogui</w:t>
        <w:br/>
        <w:br/>
        <w:t>&gt;&gt;&gt; pyautogui.hotkey('ctrl', 'c')</w:t>
        <w:br/>
        <w:br/>
        <w:t>Share</w:t>
        <w:br/>
        <w:br/>
        <w:t>Improve this answer</w:t>
        <w:br/>
        <w:br/>
        <w:t>Follow</w:t>
        <w:br/>
        <w:br/>
        <w:t>answered Jun 17, 2021 at 17:02</w:t>
        <w:br/>
        <w:br/>
        <w:t>Ali Sajjad's user avatar</w:t>
        <w:br/>
        <w:br/>
        <w:t>Ali Sajjad</w:t>
        <w:br/>
        <w:br/>
        <w:t>3,95511 gold badge3131 silver badges4141 bronze badges</w:t>
        <w:br/>
        <w:br/>
        <w:t>Add a comment</w:t>
        <w:br/>
        <w:br/>
        <w:t>2</w:t>
        <w:br/>
        <w:br/>
        <w:br/>
        <w:br/>
        <w:t>I have also discovered this issue on a different automation script, and have been working on troubleshooting it for several days. I'm also on Python 3.5 and Windows 7. I can rule out that it has anything to do with Google Chrome, as my particular script is actually working with SAP.</w:t>
        <w:br/>
        <w:br/>
        <w:br/>
        <w:br/>
        <w:t>The documentation for pyautogui on Read the Docs (https://pyautogui.readthedocs.io/en/latest/cheatsheet.html#keyboard-functions) gives a direct example of using Ctrl + C to copy text to the clipboard, so I can verify you're not actually doing something wrong. I believe you're just looking at a bug here.</w:t>
        <w:br/>
        <w:br/>
        <w:br/>
        <w:br/>
        <w:t>I have opened an issue on the project's GitHub page: https://github.com/asweigart/pyautogui/issues/102</w:t>
        <w:br/>
        <w:br/>
        <w:br/>
        <w:br/>
        <w:t>Share</w:t>
        <w:br/>
        <w:br/>
        <w:t>Improve this answer</w:t>
        <w:br/>
        <w:br/>
        <w:t>Follow</w:t>
        <w:br/>
        <w:br/>
        <w:t>answered Sep 14, 2016 at 12:00</w:t>
        <w:br/>
        <w:br/>
        <w:t>awpelican's user avatar</w:t>
        <w:br/>
        <w:br/>
        <w:t>awpelican</w:t>
        <w:br/>
        <w:br/>
        <w:t>8888 bronze badges</w:t>
        <w:br/>
        <w:br/>
        <w:t xml:space="preserve">In the meantime, try this: – </w:t>
        <w:br/>
        <w:br/>
        <w:t>awpelican</w:t>
        <w:br/>
        <w:br/>
        <w:t xml:space="preserve"> Nov 18, 2016 at 13:39</w:t>
        <w:br/>
        <w:br/>
        <w:t>Add a comment</w:t>
        <w:br/>
        <w:br/>
        <w:t>0</w:t>
        <w:br/>
        <w:br/>
        <w:br/>
        <w:br/>
        <w:t>I found the solution!</w:t>
        <w:br/>
        <w:br/>
        <w:br/>
        <w:br/>
        <w:t>pyautogui.keyDown('ctrl')</w:t>
        <w:br/>
        <w:br/>
        <w:t>pyautogui.keyDown('c')</w:t>
        <w:br/>
        <w:br/>
        <w:t>pyautogui.keyUp('c')</w:t>
        <w:br/>
        <w:br/>
        <w:t>pyautogui.keyUp('ctrl')</w:t>
        <w:br/>
        <w:br/>
        <w:br/>
        <w:br/>
        <w:t>In my script I had to use root.update() after.</w:t>
        <w:br/>
        <w:br/>
        <w:br/>
        <w:br/>
        <w:t>Share</w:t>
        <w:br/>
        <w:br/>
        <w:t>Improve this answer</w:t>
        <w:br/>
        <w:br/>
        <w:t>Follow</w:t>
        <w:br/>
        <w:br/>
        <w:t>edited Aug 5, 2022 at 13:49</w:t>
        <w:br/>
        <w:br/>
        <w:t>answered Aug 5, 2022 at 13:40</w:t>
        <w:br/>
        <w:br/>
        <w:t>AlexRE's user avatar</w:t>
        <w:br/>
        <w:br/>
        <w:t>AlexRE</w:t>
        <w:br/>
        <w:br/>
        <w:t>111 bronze badge</w:t>
        <w:br/>
        <w:br/>
        <w:t>1</w:t>
        <w:br/>
        <w:br/>
        <w:t xml:space="preserve">Your answer could be improved with additional supporting information. Please edit to add further details, such as citations or documentation, so that others can confirm that your answer is correct. You can find more information on how to write good answers in the help center. – </w:t>
        <w:br/>
        <w:br/>
        <w:t>Community</w:t>
        <w:br/>
        <w:br/>
        <w:t>Bot</w:t>
        <w:br/>
        <w:br/>
        <w:t xml:space="preserve"> Aug 8, 2022 at 3:06</w:t>
        <w:br/>
        <w:br/>
        <w:t>Add a comment</w:t>
        <w:br/>
        <w:br/>
        <w:t>0</w:t>
        <w:br/>
        <w:br/>
        <w:br/>
        <w:br/>
        <w:t>we can use the hotkey function to press ctrl + c</w:t>
        <w:br/>
        <w:br/>
        <w:br/>
        <w:br/>
        <w:t>import pyautogui as pg</w:t>
        <w:br/>
        <w:br/>
        <w:br/>
        <w:br/>
        <w:t>pg.hotKey("ctrl", "c")</w:t>
        <w:br/>
        <w:br/>
        <w:t>Share</w:t>
        <w:br/>
        <w:br/>
        <w:t>Improve this answer</w:t>
        <w:br/>
        <w:br/>
        <w:t>Follow</w:t>
        <w:br/>
        <w:br/>
        <w:t>edited Dec 31, 2023 at 19:43</w:t>
        <w:br/>
        <w:br/>
        <w:t>answered Dec 31, 2023 at 19:40</w:t>
        <w:br/>
        <w:br/>
        <w:t>Moinul Islam Raj's user avatar</w:t>
        <w:br/>
        <w:br/>
        <w:t>Moinul Islam Raj</w:t>
        <w:br/>
        <w:br/>
        <w:t>111 bronze badge</w:t>
        <w:br/>
        <w:br/>
        <w:t>Add a comment</w:t>
        <w:br/>
        <w:br/>
        <w:t>Your Answer</w:t>
        <w:br/>
        <w:br/>
        <w:t>Sign up or log in</w:t>
        <w:br/>
        <w:br/>
        <w:t>Post as a guest</w:t>
        <w:br/>
        <w:br/>
        <w:t>Name</w:t>
        <w:br/>
        <w:br/>
        <w:t>Email</w:t>
        <w:br/>
        <w:br/>
        <w:t>Required, but never shown</w:t>
        <w:br/>
        <w:br/>
        <w:br/>
        <w:br/>
        <w:t>By clicking “Post Your Answer”, you agree to our terms of service and acknowledge you have read our privacy policy.</w:t>
        <w:br/>
        <w:br/>
        <w:br/>
        <w:br/>
        <w:t>Not the answer you're looking for? Browse other questions tagged python or ask your own question.</w:t>
        <w:br/>
        <w:br/>
        <w:t>Featured on Meta</w:t>
        <w:br/>
        <w:br/>
        <w:t>Updates to the Acceptable Use Policy (AUP) – January 2024</w:t>
        <w:br/>
        <w:br/>
        <w:t>What would you like to change about the moderator election process?</w:t>
        <w:br/>
        <w:br/>
        <w:t>Discussions update: Expansion to all tags in February</w:t>
        <w:br/>
        <w:br/>
        <w:t>Temporary policy: Generative AI (e.g., ChatGPT) is banned</w:t>
        <w:br/>
        <w:br/>
        <w:br/>
        <w:br/>
        <w:t>Report this ad</w:t>
        <w:br/>
        <w:br/>
        <w:t>Linked</w:t>
        <w:br/>
        <w:br/>
        <w:t>4</w:t>
        <w:br/>
        <w:br/>
        <w:t>How To Press &lt;CTRL&gt;</w:t>
        <w:br/>
        <w:br/>
        <w:t>Related</w:t>
        <w:br/>
        <w:br/>
        <w:t>3</w:t>
        <w:br/>
        <w:br/>
        <w:t>python quits unexpectedly running pyautogui</w:t>
        <w:br/>
        <w:br/>
        <w:t>1</w:t>
        <w:br/>
        <w:br/>
        <w:t>Doesn't works CTRL+V in PyAutoGUI, Python 3 on Windows</w:t>
        <w:br/>
        <w:br/>
        <w:t>28</w:t>
        <w:br/>
        <w:br/>
        <w:t>Python pyautogui window handle</w:t>
        <w:br/>
        <w:br/>
        <w:t>0</w:t>
        <w:br/>
        <w:br/>
        <w:t>pyautogui in the same window</w:t>
        <w:br/>
        <w:br/>
        <w:t>6</w:t>
        <w:br/>
        <w:br/>
        <w:t>Pyautogui - Need to hold shift and click</w:t>
        <w:br/>
        <w:br/>
        <w:t>1</w:t>
        <w:br/>
        <w:br/>
        <w:t>PyAutoGUI from Windows subsystem linux</w:t>
        <w:br/>
        <w:br/>
        <w:t>0</w:t>
        <w:br/>
        <w:br/>
        <w:t>Pyautogui not giving output in the required window</w:t>
        <w:br/>
        <w:br/>
        <w:t>0</w:t>
        <w:br/>
        <w:br/>
        <w:t>Pyautogui script only works in ide</w:t>
        <w:br/>
        <w:br/>
        <w:t>0</w:t>
        <w:br/>
        <w:br/>
        <w:t>Python code "freezes" after calling pyautogui</w:t>
        <w:br/>
        <w:br/>
        <w:t>0</w:t>
        <w:br/>
        <w:br/>
        <w:t>Having a problem with pyautogui and some programs</w:t>
        <w:br/>
        <w:br/>
        <w:t>Hot Network Questions</w:t>
        <w:br/>
        <w:br/>
        <w:t>How does the therapist get into the kid's apartment in The Sixth Sense (1999)?</w:t>
        <w:br/>
        <w:br/>
        <w:t>About Ireland visa</w:t>
        <w:br/>
        <w:br/>
        <w:t>"Aliens, whose appearance mirrored human’s, appeared..."</w:t>
        <w:br/>
        <w:br/>
        <w:t>Time to play some</w:t>
        <w:br/>
        <w:br/>
        <w:t>Non-breaking hyphen in Plain TeX</w:t>
        <w:br/>
        <w:br/>
        <w:t>Using cantrips repeatedly?</w:t>
        <w:br/>
        <w:br/>
        <w:t>Double-reduce a sequence of integers</w:t>
        <w:br/>
        <w:br/>
        <w:t>3D Hide &amp; Seek Word Puzzle</w:t>
        <w:br/>
        <w:br/>
        <w:t>How to find out what is shared and what isn't on booking.com?</w:t>
        <w:br/>
        <w:br/>
        <w:t>Sufficient conditions for refactoring</w:t>
        <w:br/>
        <w:br/>
        <w:t>How can I make a fan game entirely legally?</w:t>
        <w:br/>
        <w:br/>
        <w:t>Install macOS ARM in VMWare Fusion on an M3 Mac</w:t>
        <w:br/>
        <w:br/>
        <w:t>Using grep to search for line that begins with a variable whose value is a dollar sign</w:t>
        <w:br/>
        <w:br/>
        <w:t>How can I change the shower head location to not aim right at the bench?</w:t>
        <w:br/>
        <w:br/>
        <w:t>Can somebody explain simply why crypt of a password with a salt (the hash result) is equal to crypt of the password with the hash result itself?</w:t>
        <w:br/>
        <w:br/>
        <w:t>How can people sell high-value items when bank drafts cannot be trusted?</w:t>
        <w:br/>
        <w:br/>
        <w:t>What is the meaning of the final stanza of The Rabbi's Song by Rudyard Kipling?</w:t>
        <w:br/>
        <w:br/>
        <w:t>Do I need to declare conflict of interest as a lower level contractor at the organization?</w:t>
        <w:br/>
        <w:br/>
        <w:t>What was Alexander Selkirk's "flip-can"?</w:t>
        <w:br/>
        <w:br/>
        <w:t>Migrating from a 2TB MacBook Pro to a 500GB MacBook Air</w:t>
        <w:br/>
        <w:br/>
        <w:t>Daunting papers/books and how to finally read them</w:t>
        <w:br/>
        <w:br/>
        <w:t>What tech is Jaguar Land Rover + UK government looking to ban?</w:t>
        <w:br/>
        <w:br/>
        <w:t>Should reducing and simplifying explanations be a core aspect of Philosophical practice?</w:t>
        <w:br/>
        <w:br/>
        <w:t>Can an argument be valid even when its premise refutes the conclusion? (Trying to disprove my professor)</w:t>
        <w:br/>
        <w:br/>
        <w:t xml:space="preserve"> Question feed</w:t>
        <w:br/>
        <w:br/>
        <w:br/>
        <w:br/>
        <w:t>STACK OVERFLOW</w:t>
        <w:br/>
        <w:br/>
        <w:t>Questions</w:t>
        <w:br/>
        <w:br/>
        <w:t>Help</w:t>
        <w:br/>
        <w:br/>
        <w:t>PRODUCTS</w:t>
        <w:br/>
        <w:br/>
        <w:t>Teams</w:t>
        <w:br/>
        <w:br/>
        <w:t>Advertising</w:t>
        <w:br/>
        <w:br/>
        <w:t>Collectives</w:t>
        <w:br/>
        <w:br/>
        <w:t>Talent</w:t>
        <w:br/>
        <w:br/>
        <w:t>COMPANY</w:t>
        <w:br/>
        <w:br/>
        <w:t>About</w:t>
        <w:br/>
        <w:br/>
        <w:t>Press</w:t>
        <w:br/>
        <w:br/>
        <w:t>Work Here</w:t>
        <w:br/>
        <w:br/>
        <w:t>Legal</w:t>
        <w:br/>
        <w:br/>
        <w:t>Privacy Policy</w:t>
        <w:br/>
        <w:br/>
        <w:t>Terms of Service</w:t>
        <w:br/>
        <w:br/>
        <w:t>Contact Us</w:t>
        <w:br/>
        <w:br/>
        <w:t>Cookie Settings</w:t>
        <w:br/>
        <w:br/>
        <w:t>Cookie Policy</w:t>
        <w:br/>
        <w:br/>
        <w:t>STACK EXCHANGE NETWORK</w:t>
        <w:br/>
        <w:br/>
        <w:t>Technology</w:t>
        <w:br/>
        <w:br/>
        <w:t>Culture &amp; recreation</w:t>
        <w:br/>
        <w:br/>
        <w:t>Life &amp; arts</w:t>
        <w:br/>
        <w:br/>
        <w:t>Science</w:t>
        <w:br/>
        <w:br/>
        <w:t>Professional</w:t>
        <w:br/>
        <w:br/>
        <w:t>Business</w:t>
        <w:br/>
        <w:br/>
        <w:t>API</w:t>
        <w:br/>
        <w:br/>
        <w:t>Data</w:t>
        <w:br/>
        <w:br/>
        <w:t>Blog</w:t>
        <w:br/>
        <w:br/>
        <w:t>Facebook</w:t>
        <w:br/>
        <w:br/>
        <w:t>Twitter</w:t>
        <w:br/>
        <w:br/>
        <w:t>LinkedIn</w:t>
        <w:br/>
        <w:br/>
        <w:t>Instagram</w:t>
        <w:br/>
        <w:br/>
        <w:t>Site design / logo © 2024 Stack Exchange Inc; user contributions licensed under CC BY-SA. rev 2024.2.1.4133</w:t>
        <w:br/>
        <w:br/>
        <w:br/>
        <w:br/>
        <w:t>By clicking “Accept all cookies”, you agree Stack Exchange can store cookies on your device and disclose information in accordance with our Cookie Policy.</w:t>
        <w:br/>
        <w:br/>
        <w:t>Accept all cookies</w:t>
        <w:br/>
        <w:br/>
        <w:t>Necessary cookies only</w:t>
        <w:br/>
        <w:br/>
        <w:t>Customize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